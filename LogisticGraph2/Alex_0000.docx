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Начало с узла: 1</w:t>
      </w:r>
    </w:p>
    <w:p>
      <w:r>
        <w:t>Узел 1, накопленная длина: 0</w:t>
        <w:br/>
        <w:t>u2=min(u2; u1+c12)=min(∞; 0+7) = 7</w:t>
        <w:br/>
        <w:t>u3=min(u3; u1+c13)=min(∞; 0+14) = 14</w:t>
        <w:br/>
        <w:t>u4=min(u4; u1+c14)=min(∞; 0+6) = 6</w:t>
        <w:br/>
      </w:r>
    </w:p>
    <w:p>
      <w:r>
        <w:t>Узел 4, накопленная длина: 6</w:t>
        <w:br/>
        <w:t>u2=min(u2; u4+c42)=min(7; 6+9) = 7</w:t>
        <w:br/>
        <w:t>u3=min(u3; u4+c43)=min(14; 6+5) = 11</w:t>
        <w:br/>
        <w:t>u5=min(u5; u4+c45)=min(∞; 6+4) = 10</w:t>
        <w:br/>
        <w:t>u7=min(u7; u4+c47)=min(∞; 6+6) = 12</w:t>
        <w:br/>
      </w:r>
    </w:p>
    <w:p>
      <w:r>
        <w:t>Узел 2, накопленная длина: 7</w:t>
        <w:br/>
        <w:t>u5=min(u5; u2+c25)=min(10; 7+6) = 10</w:t>
        <w:br/>
      </w:r>
    </w:p>
    <w:p>
      <w:r>
        <w:t>Узел 5, накопленная длина: 10</w:t>
        <w:br/>
        <w:t>u7=min(u7; u5+c57)=min(12; 10+10) = 12</w:t>
        <w:br/>
        <w:t>u8=min(u8; u5+c58)=min(∞; 10+8) = 18</w:t>
        <w:br/>
      </w:r>
    </w:p>
    <w:p>
      <w:r>
        <w:t>Узел 3, накопленная длина: 11</w:t>
        <w:br/>
        <w:t>u6=min(u6; u3+c36)=min(∞; 11+8) = 19</w:t>
        <w:br/>
      </w:r>
    </w:p>
    <w:p>
      <w:r>
        <w:t>Узел 7, накопленная длина: 12</w:t>
        <w:br/>
        <w:t>u6=min(u6; u7+c76)=min(19; 12+7) = 19</w:t>
        <w:br/>
        <w:t>u9=min(u9; u7+c79)=min(∞; 12+6) = 18</w:t>
        <w:br/>
      </w:r>
    </w:p>
    <w:p>
      <w:r>
        <w:t>Узел 8, накопленная длина: 18</w:t>
        <w:br/>
        <w:t>u9=min(u9; u8+c89)=min(18; 18+8) = 18</w:t>
        <w:br/>
        <w:t>u10=min(u10; u8+c810)=min(∞; 18+7) = 25</w:t>
        <w:br/>
      </w:r>
    </w:p>
    <w:p>
      <w:r>
        <w:t>Узел 9, накопленная длина: 18</w:t>
        <w:br/>
        <w:t>u6=min(u6; u9+c96)=min(19; 18+10) = 19</w:t>
        <w:br/>
        <w:t>u10=min(u10; u9+c910)=min(25; 18+14) = 25</w:t>
        <w:br/>
      </w:r>
    </w:p>
    <w:p>
      <w:r>
        <w:t>Узел 6, накопленная длина: 19</w:t>
        <w:br/>
      </w:r>
    </w:p>
    <w:p>
      <w:pPr>
        <w:pStyle w:val="Heading2"/>
      </w:pPr>
      <w:r>
        <w:t>Начало с узла: 2</w:t>
      </w:r>
    </w:p>
    <w:p>
      <w:r>
        <w:t>Узел 2, накопленная длина: 0</w:t>
        <w:br/>
        <w:t>u1=min(u1; u2+c21)=min(∞; 0+7) = 7</w:t>
        <w:br/>
        <w:t>u4=min(u4; u2+c24)=min(∞; 0+9) = 9</w:t>
        <w:br/>
        <w:t>u5=min(u5; u2+c25)=min(∞; 0+6) = 6</w:t>
        <w:br/>
      </w:r>
    </w:p>
    <w:p>
      <w:r>
        <w:t>Узел 5, накопленная длина: 6</w:t>
        <w:br/>
        <w:t>u4=min(u4; u5+c54)=min(9; 6+4) = 9</w:t>
        <w:br/>
        <w:t>u7=min(u7; u5+c57)=min(∞; 6+10) = 16</w:t>
        <w:br/>
        <w:t>u8=min(u8; u5+c58)=min(∞; 6+8) = 14</w:t>
        <w:br/>
      </w:r>
    </w:p>
    <w:p>
      <w:r>
        <w:t>Узел 1, накопленная длина: 7</w:t>
        <w:br/>
        <w:t>u3=min(u3; u1+c13)=min(∞; 7+14) = 21</w:t>
        <w:br/>
        <w:t>u4=min(u4; u1+c14)=min(9; 7+6) = 9</w:t>
        <w:br/>
      </w:r>
    </w:p>
    <w:p>
      <w:r>
        <w:t>Узел 4, накопленная длина: 9</w:t>
        <w:br/>
        <w:t>u3=min(u3; u4+c43)=min(21; 9+5) = 14</w:t>
        <w:br/>
        <w:t>u7=min(u7; u4+c47)=min(16; 9+6) = 15</w:t>
        <w:br/>
      </w:r>
    </w:p>
    <w:p>
      <w:r>
        <w:t>Узел 3, накопленная длина: 14</w:t>
        <w:br/>
        <w:t>u6=min(u6; u3+c36)=min(∞; 14+8) = 22</w:t>
        <w:br/>
      </w:r>
    </w:p>
    <w:p>
      <w:r>
        <w:t>Узел 8, накопленная длина: 14</w:t>
        <w:br/>
        <w:t>u9=min(u9; u8+c89)=min(∞; 14+8) = 22</w:t>
        <w:br/>
        <w:t>u10=min(u10; u8+c810)=min(∞; 14+7) = 21</w:t>
        <w:br/>
      </w:r>
    </w:p>
    <w:p>
      <w:r>
        <w:t>Узел 7, накопленная длина: 15</w:t>
        <w:br/>
        <w:t>u6=min(u6; u7+c76)=min(22; 15+7) = 22</w:t>
        <w:br/>
        <w:t>u9=min(u9; u7+c79)=min(22; 15+6) = 21</w:t>
        <w:br/>
      </w:r>
    </w:p>
    <w:p>
      <w:r>
        <w:t>Узел 9, накопленная длина: 21</w:t>
        <w:br/>
        <w:t>u6=min(u6; u9+c96)=min(22; 21+10) = 22</w:t>
        <w:br/>
        <w:t>u10=min(u10; u9+c910)=min(21; 21+14) = 21</w:t>
        <w:br/>
      </w:r>
    </w:p>
    <w:p>
      <w:r>
        <w:t>Узел 10, накопленная длина: 21</w:t>
        <w:br/>
      </w:r>
    </w:p>
    <w:p>
      <w:pPr>
        <w:pStyle w:val="Heading2"/>
      </w:pPr>
      <w:r>
        <w:t>Начало с узла: 3</w:t>
      </w:r>
    </w:p>
    <w:p>
      <w:r>
        <w:t>Узел 3, накопленная длина: 0</w:t>
        <w:br/>
        <w:t>u1=min(u1; u3+c31)=min(∞; 0+14) = 14</w:t>
        <w:br/>
        <w:t>u4=min(u4; u3+c34)=min(∞; 0+5) = 5</w:t>
        <w:br/>
        <w:t>u6=min(u6; u3+c36)=min(∞; 0+8) = 8</w:t>
        <w:br/>
      </w:r>
    </w:p>
    <w:p>
      <w:r>
        <w:t>Узел 4, накопленная длина: 5</w:t>
        <w:br/>
        <w:t>u1=min(u1; u4+c41)=min(14; 5+6) = 11</w:t>
        <w:br/>
        <w:t>u2=min(u2; u4+c42)=min(∞; 5+9) = 14</w:t>
        <w:br/>
        <w:t>u5=min(u5; u4+c45)=min(∞; 5+4) = 9</w:t>
        <w:br/>
        <w:t>u7=min(u7; u4+c47)=min(∞; 5+6) = 11</w:t>
        <w:br/>
      </w:r>
    </w:p>
    <w:p>
      <w:r>
        <w:t>Узел 6, накопленная длина: 8</w:t>
        <w:br/>
        <w:t>u7=min(u7; u6+c67)=min(11; 8+7) = 11</w:t>
        <w:br/>
        <w:t>u9=min(u9; u6+c69)=min(∞; 8+10) = 18</w:t>
        <w:br/>
      </w:r>
    </w:p>
    <w:p>
      <w:r>
        <w:t>Узел 5, накопленная длина: 9</w:t>
        <w:br/>
        <w:t>u2=min(u2; u5+c52)=min(14; 9+6) = 14</w:t>
        <w:br/>
        <w:t>u7=min(u7; u5+c57)=min(11; 9+10) = 11</w:t>
        <w:br/>
        <w:t>u8=min(u8; u5+c58)=min(∞; 9+8) = 17</w:t>
        <w:br/>
      </w:r>
    </w:p>
    <w:p>
      <w:r>
        <w:t>Узел 1, накопленная длина: 11</w:t>
        <w:br/>
        <w:t>u2=min(u2; u1+c12)=min(14; 11+7) = 14</w:t>
        <w:br/>
      </w:r>
    </w:p>
    <w:p>
      <w:r>
        <w:t>Узел 7, накопленная длина: 11</w:t>
        <w:br/>
        <w:t>u9=min(u9; u7+c79)=min(18; 11+6) = 17</w:t>
        <w:br/>
      </w:r>
    </w:p>
    <w:p>
      <w:r>
        <w:t>Узел 2, накопленная длина: 14</w:t>
        <w:br/>
      </w:r>
    </w:p>
    <w:p>
      <w:r>
        <w:t>Узел 8, накопленная длина: 17</w:t>
        <w:br/>
        <w:t>u9=min(u9; u8+c89)=min(17; 17+8) = 17</w:t>
        <w:br/>
        <w:t>u10=min(u10; u8+c810)=min(∞; 17+7) = 24</w:t>
        <w:br/>
      </w:r>
    </w:p>
    <w:p>
      <w:r>
        <w:t>Узел 9, накопленная длина: 17</w:t>
        <w:br/>
        <w:t>u10=min(u10; u9+c910)=min(24; 17+14) = 24</w:t>
        <w:br/>
      </w:r>
    </w:p>
    <w:p>
      <w:pPr>
        <w:pStyle w:val="Heading2"/>
      </w:pPr>
      <w:r>
        <w:t>Начало с узла: 4</w:t>
      </w:r>
    </w:p>
    <w:p>
      <w:r>
        <w:t>Узел 4, накопленная длина: 0</w:t>
        <w:br/>
        <w:t>u1=min(u1; u4+c41)=min(∞; 0+6) = 6</w:t>
        <w:br/>
        <w:t>u2=min(u2; u4+c42)=min(∞; 0+9) = 9</w:t>
        <w:br/>
        <w:t>u3=min(u3; u4+c43)=min(∞; 0+5) = 5</w:t>
        <w:br/>
        <w:t>u5=min(u5; u4+c45)=min(∞; 0+4) = 4</w:t>
        <w:br/>
        <w:t>u7=min(u7; u4+c47)=min(∞; 0+6) = 6</w:t>
        <w:br/>
      </w:r>
    </w:p>
    <w:p>
      <w:r>
        <w:t>Узел 5, накопленная длина: 4</w:t>
        <w:br/>
        <w:t>u2=min(u2; u5+c52)=min(9; 4+6) = 9</w:t>
        <w:br/>
        <w:t>u7=min(u7; u5+c57)=min(6; 4+10) = 6</w:t>
        <w:br/>
        <w:t>u8=min(u8; u5+c58)=min(∞; 4+8) = 12</w:t>
        <w:br/>
      </w:r>
    </w:p>
    <w:p>
      <w:r>
        <w:t>Узел 3, накопленная длина: 5</w:t>
        <w:br/>
        <w:t>u1=min(u1; u3+c31)=min(6; 5+14) = 6</w:t>
        <w:br/>
        <w:t>u6=min(u6; u3+c36)=min(∞; 5+8) = 13</w:t>
        <w:br/>
      </w:r>
    </w:p>
    <w:p>
      <w:r>
        <w:t>Узел 1, накопленная длина: 6</w:t>
        <w:br/>
        <w:t>u2=min(u2; u1+c12)=min(9; 6+7) = 9</w:t>
        <w:br/>
      </w:r>
    </w:p>
    <w:p>
      <w:r>
        <w:t>Узел 7, накопленная длина: 6</w:t>
        <w:br/>
        <w:t>u6=min(u6; u7+c76)=min(13; 6+7) = 13</w:t>
        <w:br/>
        <w:t>u9=min(u9; u7+c79)=min(∞; 6+6) = 12</w:t>
        <w:br/>
      </w:r>
    </w:p>
    <w:p>
      <w:r>
        <w:t>Узел 2, накопленная длина: 9</w:t>
        <w:br/>
      </w:r>
    </w:p>
    <w:p>
      <w:r>
        <w:t>Узел 8, накопленная длина: 12</w:t>
        <w:br/>
        <w:t>u9=min(u9; u8+c89)=min(12; 12+8) = 12</w:t>
        <w:br/>
        <w:t>u10=min(u10; u8+c810)=min(∞; 12+7) = 19</w:t>
        <w:br/>
      </w:r>
    </w:p>
    <w:p>
      <w:r>
        <w:t>Узел 9, накопленная длина: 12</w:t>
        <w:br/>
        <w:t>u6=min(u6; u9+c96)=min(13; 12+10) = 13</w:t>
        <w:br/>
        <w:t>u10=min(u10; u9+c910)=min(19; 12+14) = 19</w:t>
        <w:br/>
      </w:r>
    </w:p>
    <w:p>
      <w:r>
        <w:t>Узел 6, накопленная длина: 13</w:t>
        <w:br/>
      </w:r>
    </w:p>
    <w:p>
      <w:pPr>
        <w:pStyle w:val="Heading2"/>
      </w:pPr>
      <w:r>
        <w:t>Начало с узла: 5</w:t>
      </w:r>
    </w:p>
    <w:p>
      <w:r>
        <w:t>Узел 5, накопленная длина: 0</w:t>
        <w:br/>
        <w:t>u2=min(u2; u5+c52)=min(∞; 0+6) = 6</w:t>
        <w:br/>
        <w:t>u4=min(u4; u5+c54)=min(∞; 0+4) = 4</w:t>
        <w:br/>
        <w:t>u7=min(u7; u5+c57)=min(∞; 0+10) = 10</w:t>
        <w:br/>
        <w:t>u8=min(u8; u5+c58)=min(∞; 0+8) = 8</w:t>
        <w:br/>
      </w:r>
    </w:p>
    <w:p>
      <w:r>
        <w:t>Узел 4, накопленная длина: 4</w:t>
        <w:br/>
        <w:t>u1=min(u1; u4+c41)=min(∞; 4+6) = 10</w:t>
        <w:br/>
        <w:t>u2=min(u2; u4+c42)=min(6; 4+9) = 6</w:t>
        <w:br/>
        <w:t>u3=min(u3; u4+c43)=min(∞; 4+5) = 9</w:t>
        <w:br/>
        <w:t>u7=min(u7; u4+c47)=min(10; 4+6) = 10</w:t>
        <w:br/>
      </w:r>
    </w:p>
    <w:p>
      <w:r>
        <w:t>Узел 2, накопленная длина: 6</w:t>
        <w:br/>
        <w:t>u1=min(u1; u2+c21)=min(10; 6+7) = 10</w:t>
        <w:br/>
      </w:r>
    </w:p>
    <w:p>
      <w:r>
        <w:t>Узел 8, накопленная длина: 8</w:t>
        <w:br/>
        <w:t>u9=min(u9; u8+c89)=min(∞; 8+8) = 16</w:t>
        <w:br/>
        <w:t>u10=min(u10; u8+c810)=min(∞; 8+7) = 15</w:t>
        <w:br/>
      </w:r>
    </w:p>
    <w:p>
      <w:r>
        <w:t>Узел 3, накопленная длина: 9</w:t>
        <w:br/>
        <w:t>u1=min(u1; u3+c31)=min(10; 9+14) = 10</w:t>
        <w:br/>
        <w:t>u6=min(u6; u3+c36)=min(∞; 9+8) = 17</w:t>
        <w:br/>
      </w:r>
    </w:p>
    <w:p>
      <w:r>
        <w:t>Узел 1, накопленная длина: 10</w:t>
        <w:br/>
      </w:r>
    </w:p>
    <w:p>
      <w:r>
        <w:t>Узел 7, накопленная длина: 10</w:t>
        <w:br/>
        <w:t>u6=min(u6; u7+c76)=min(17; 10+7) = 17</w:t>
        <w:br/>
        <w:t>u9=min(u9; u7+c79)=min(16; 10+6) = 16</w:t>
        <w:br/>
      </w:r>
    </w:p>
    <w:p>
      <w:r>
        <w:t>Узел 10, накопленная длина: 15</w:t>
        <w:br/>
        <w:t>u9=min(u9; u10+c109)=min(16; 15+14) = 16</w:t>
        <w:br/>
      </w:r>
    </w:p>
    <w:p>
      <w:r>
        <w:t>Узел 9, накопленная длина: 16</w:t>
        <w:br/>
        <w:t>u6=min(u6; u9+c96)=min(17; 16+10) = 17</w:t>
        <w:br/>
      </w:r>
    </w:p>
    <w:p>
      <w:pPr>
        <w:pStyle w:val="Heading2"/>
      </w:pPr>
      <w:r>
        <w:t>Начало с узла: 6</w:t>
      </w:r>
    </w:p>
    <w:p>
      <w:r>
        <w:t>Узел 6, накопленная длина: 0</w:t>
        <w:br/>
        <w:t>u3=min(u3; u6+c63)=min(∞; 0+8) = 8</w:t>
        <w:br/>
        <w:t>u7=min(u7; u6+c67)=min(∞; 0+7) = 7</w:t>
        <w:br/>
        <w:t>u9=min(u9; u6+c69)=min(∞; 0+10) = 10</w:t>
        <w:br/>
      </w:r>
    </w:p>
    <w:p>
      <w:r>
        <w:t>Узел 7, накопленная длина: 7</w:t>
        <w:br/>
        <w:t>u4=min(u4; u7+c74)=min(∞; 7+6) = 13</w:t>
        <w:br/>
        <w:t>u5=min(u5; u7+c75)=min(∞; 7+10) = 17</w:t>
        <w:br/>
        <w:t>u9=min(u9; u7+c79)=min(10; 7+6) = 10</w:t>
        <w:br/>
      </w:r>
    </w:p>
    <w:p>
      <w:r>
        <w:t>Узел 3, накопленная длина: 8</w:t>
        <w:br/>
        <w:t>u1=min(u1; u3+c31)=min(∞; 8+14) = 22</w:t>
        <w:br/>
        <w:t>u4=min(u4; u3+c34)=min(13; 8+5) = 13</w:t>
        <w:br/>
      </w:r>
    </w:p>
    <w:p>
      <w:r>
        <w:t>Узел 9, накопленная длина: 10</w:t>
        <w:br/>
        <w:t>u8=min(u8; u9+c98)=min(∞; 10+8) = 18</w:t>
        <w:br/>
        <w:t>u10=min(u10; u9+c910)=min(∞; 10+14) = 24</w:t>
        <w:br/>
      </w:r>
    </w:p>
    <w:p>
      <w:r>
        <w:t>Узел 4, накопленная длина: 13</w:t>
        <w:br/>
        <w:t>u1=min(u1; u4+c41)=min(22; 13+6) = 19</w:t>
        <w:br/>
        <w:t>u2=min(u2; u4+c42)=min(∞; 13+9) = 22</w:t>
        <w:br/>
        <w:t>u5=min(u5; u4+c45)=min(17; 13+4) = 17</w:t>
        <w:br/>
      </w:r>
    </w:p>
    <w:p>
      <w:r>
        <w:t>Узел 5, накопленная длина: 17</w:t>
        <w:br/>
        <w:t>u2=min(u2; u5+c52)=min(22; 17+6) = 22</w:t>
        <w:br/>
        <w:t>u8=min(u8; u5+c58)=min(18; 17+8) = 18</w:t>
        <w:br/>
      </w:r>
    </w:p>
    <w:p>
      <w:r>
        <w:t>Узел 8, накопленная длина: 18</w:t>
        <w:br/>
        <w:t>u10=min(u10; u8+c810)=min(24; 18+7) = 24</w:t>
        <w:br/>
      </w:r>
    </w:p>
    <w:p>
      <w:r>
        <w:t>Узел 1, накопленная длина: 19</w:t>
        <w:br/>
        <w:t>u2=min(u2; u1+c12)=min(22; 19+7) = 22</w:t>
        <w:br/>
      </w:r>
    </w:p>
    <w:p>
      <w:r>
        <w:t>Узел 2, накопленная длина: 22</w:t>
        <w:br/>
      </w:r>
    </w:p>
    <w:p>
      <w:pPr>
        <w:pStyle w:val="Heading2"/>
      </w:pPr>
      <w:r>
        <w:t>Начало с узла: 7</w:t>
      </w:r>
    </w:p>
    <w:p>
      <w:r>
        <w:t>Узел 7, накопленная длина: 0</w:t>
        <w:br/>
        <w:t>u4=min(u4; u7+c74)=min(∞; 0+6) = 6</w:t>
        <w:br/>
        <w:t>u5=min(u5; u7+c75)=min(∞; 0+10) = 10</w:t>
        <w:br/>
        <w:t>u6=min(u6; u7+c76)=min(∞; 0+7) = 7</w:t>
        <w:br/>
        <w:t>u9=min(u9; u7+c79)=min(∞; 0+6) = 6</w:t>
        <w:br/>
      </w:r>
    </w:p>
    <w:p>
      <w:r>
        <w:t>Узел 4, накопленная длина: 6</w:t>
        <w:br/>
        <w:t>u1=min(u1; u4+c41)=min(∞; 6+6) = 12</w:t>
        <w:br/>
        <w:t>u2=min(u2; u4+c42)=min(∞; 6+9) = 15</w:t>
        <w:br/>
        <w:t>u3=min(u3; u4+c43)=min(∞; 6+5) = 11</w:t>
        <w:br/>
        <w:t>u5=min(u5; u4+c45)=min(10; 6+4) = 10</w:t>
        <w:br/>
      </w:r>
    </w:p>
    <w:p>
      <w:r>
        <w:t>Узел 9, накопленная длина: 6</w:t>
        <w:br/>
        <w:t>u6=min(u6; u9+c96)=min(7; 6+10) = 7</w:t>
        <w:br/>
        <w:t>u8=min(u8; u9+c98)=min(∞; 6+8) = 14</w:t>
        <w:br/>
        <w:t>u10=min(u10; u9+c910)=min(∞; 6+14) = 20</w:t>
        <w:br/>
      </w:r>
    </w:p>
    <w:p>
      <w:r>
        <w:t>Узел 6, накопленная длина: 7</w:t>
        <w:br/>
        <w:t>u3=min(u3; u6+c63)=min(11; 7+8) = 11</w:t>
        <w:br/>
      </w:r>
    </w:p>
    <w:p>
      <w:r>
        <w:t>Узел 5, накопленная длина: 10</w:t>
        <w:br/>
        <w:t>u2=min(u2; u5+c52)=min(15; 10+6) = 15</w:t>
        <w:br/>
        <w:t>u8=min(u8; u5+c58)=min(14; 10+8) = 14</w:t>
        <w:br/>
      </w:r>
    </w:p>
    <w:p>
      <w:r>
        <w:t>Узел 3, накопленная длина: 11</w:t>
        <w:br/>
        <w:t>u1=min(u1; u3+c31)=min(12; 11+14) = 12</w:t>
        <w:br/>
      </w:r>
    </w:p>
    <w:p>
      <w:r>
        <w:t>Узел 1, накопленная длина: 12</w:t>
        <w:br/>
        <w:t>u2=min(u2; u1+c12)=min(15; 12+7) = 15</w:t>
        <w:br/>
      </w:r>
    </w:p>
    <w:p>
      <w:r>
        <w:t>Узел 8, накопленная длина: 14</w:t>
        <w:br/>
        <w:t>u10=min(u10; u8+c810)=min(20; 14+7) = 20</w:t>
        <w:br/>
      </w:r>
    </w:p>
    <w:p>
      <w:r>
        <w:t>Узел 2, накопленная длина: 15</w:t>
        <w:br/>
      </w:r>
    </w:p>
    <w:p>
      <w:pPr>
        <w:pStyle w:val="Heading2"/>
      </w:pPr>
      <w:r>
        <w:t>Начало с узла: 8</w:t>
      </w:r>
    </w:p>
    <w:p>
      <w:r>
        <w:t>Узел 8, накопленная длина: 0</w:t>
        <w:br/>
        <w:t>u5=min(u5; u8+c85)=min(∞; 0+8) = 8</w:t>
        <w:br/>
        <w:t>u9=min(u9; u8+c89)=min(∞; 0+8) = 8</w:t>
        <w:br/>
        <w:t>u10=min(u10; u8+c810)=min(∞; 0+7) = 7</w:t>
        <w:br/>
      </w:r>
    </w:p>
    <w:p>
      <w:r>
        <w:t>Узел 10, накопленная длина: 7</w:t>
        <w:br/>
        <w:t>u9=min(u9; u10+c109)=min(8; 7+14) = 8</w:t>
        <w:br/>
      </w:r>
    </w:p>
    <w:p>
      <w:r>
        <w:t>Узел 5, накопленная длина: 8</w:t>
        <w:br/>
        <w:t>u2=min(u2; u5+c52)=min(∞; 8+6) = 14</w:t>
        <w:br/>
        <w:t>u4=min(u4; u5+c54)=min(∞; 8+4) = 12</w:t>
        <w:br/>
        <w:t>u7=min(u7; u5+c57)=min(∞; 8+10) = 18</w:t>
        <w:br/>
      </w:r>
    </w:p>
    <w:p>
      <w:r>
        <w:t>Узел 9, накопленная длина: 8</w:t>
        <w:br/>
        <w:t>u6=min(u6; u9+c96)=min(∞; 8+10) = 18</w:t>
        <w:br/>
        <w:t>u7=min(u7; u9+c97)=min(18; 8+6) = 14</w:t>
        <w:br/>
      </w:r>
    </w:p>
    <w:p>
      <w:r>
        <w:t>Узел 4, накопленная длина: 12</w:t>
        <w:br/>
        <w:t>u1=min(u1; u4+c41)=min(∞; 12+6) = 18</w:t>
        <w:br/>
        <w:t>u2=min(u2; u4+c42)=min(14; 12+9) = 14</w:t>
        <w:br/>
        <w:t>u3=min(u3; u4+c43)=min(∞; 12+5) = 17</w:t>
        <w:br/>
        <w:t>u7=min(u7; u4+c47)=min(14; 12+6) = 14</w:t>
        <w:br/>
      </w:r>
    </w:p>
    <w:p>
      <w:r>
        <w:t>Узел 2, накопленная длина: 14</w:t>
        <w:br/>
        <w:t>u1=min(u1; u2+c21)=min(18; 14+7) = 18</w:t>
        <w:br/>
      </w:r>
    </w:p>
    <w:p>
      <w:r>
        <w:t>Узел 7, накопленная длина: 14</w:t>
        <w:br/>
        <w:t>u6=min(u6; u7+c76)=min(18; 14+7) = 18</w:t>
        <w:br/>
      </w:r>
    </w:p>
    <w:p>
      <w:r>
        <w:t>Узел 3, накопленная длина: 17</w:t>
        <w:br/>
        <w:t>u1=min(u1; u3+c31)=min(18; 17+14) = 18</w:t>
        <w:br/>
        <w:t>u6=min(u6; u3+c36)=min(18; 17+8) = 18</w:t>
        <w:br/>
      </w:r>
    </w:p>
    <w:p>
      <w:r>
        <w:t>Узел 1, накопленная длина: 18</w:t>
        <w:br/>
      </w:r>
    </w:p>
    <w:p>
      <w:pPr>
        <w:pStyle w:val="Heading2"/>
      </w:pPr>
      <w:r>
        <w:t>Начало с узла: 9</w:t>
      </w:r>
    </w:p>
    <w:p>
      <w:r>
        <w:t>Узел 9, накопленная длина: 0</w:t>
        <w:br/>
        <w:t>u6=min(u6; u9+c96)=min(∞; 0+10) = 10</w:t>
        <w:br/>
        <w:t>u7=min(u7; u9+c97)=min(∞; 0+6) = 6</w:t>
        <w:br/>
        <w:t>u8=min(u8; u9+c98)=min(∞; 0+8) = 8</w:t>
        <w:br/>
        <w:t>u10=min(u10; u9+c910)=min(∞; 0+14) = 14</w:t>
        <w:br/>
      </w:r>
    </w:p>
    <w:p>
      <w:r>
        <w:t>Узел 7, накопленная длина: 6</w:t>
        <w:br/>
        <w:t>u4=min(u4; u7+c74)=min(∞; 6+6) = 12</w:t>
        <w:br/>
        <w:t>u5=min(u5; u7+c75)=min(∞; 6+10) = 16</w:t>
        <w:br/>
        <w:t>u6=min(u6; u7+c76)=min(10; 6+7) = 10</w:t>
        <w:br/>
      </w:r>
    </w:p>
    <w:p>
      <w:r>
        <w:t>Узел 8, накопленная длина: 8</w:t>
        <w:br/>
        <w:t>u5=min(u5; u8+c85)=min(16; 8+8) = 16</w:t>
        <w:br/>
        <w:t>u10=min(u10; u8+c810)=min(14; 8+7) = 14</w:t>
        <w:br/>
      </w:r>
    </w:p>
    <w:p>
      <w:r>
        <w:t>Узел 6, накопленная длина: 10</w:t>
        <w:br/>
        <w:t>u3=min(u3; u6+c63)=min(∞; 10+8) = 18</w:t>
        <w:br/>
      </w:r>
    </w:p>
    <w:p>
      <w:r>
        <w:t>Узел 4, накопленная длина: 12</w:t>
        <w:br/>
        <w:t>u1=min(u1; u4+c41)=min(∞; 12+6) = 18</w:t>
        <w:br/>
        <w:t>u2=min(u2; u4+c42)=min(∞; 12+9) = 21</w:t>
        <w:br/>
        <w:t>u3=min(u3; u4+c43)=min(18; 12+5) = 17</w:t>
        <w:br/>
        <w:t>u5=min(u5; u4+c45)=min(16; 12+4) = 16</w:t>
        <w:br/>
      </w:r>
    </w:p>
    <w:p>
      <w:r>
        <w:t>Узел 10, накопленная длина: 14</w:t>
        <w:br/>
      </w:r>
    </w:p>
    <w:p>
      <w:r>
        <w:t>Узел 5, накопленная длина: 16</w:t>
        <w:br/>
        <w:t>u2=min(u2; u5+c52)=min(21; 16+6) = 21</w:t>
        <w:br/>
      </w:r>
    </w:p>
    <w:p>
      <w:r>
        <w:t>Узел 3, накопленная длина: 17</w:t>
        <w:br/>
        <w:t>u1=min(u1; u3+c31)=min(18; 17+14) = 18</w:t>
        <w:br/>
      </w:r>
    </w:p>
    <w:p>
      <w:r>
        <w:t>Узел 1, накопленная длина: 18</w:t>
        <w:br/>
        <w:t>u2=min(u2; u1+c12)=min(21; 18+7) = 21</w:t>
        <w:br/>
      </w:r>
    </w:p>
    <w:p>
      <w:pPr>
        <w:pStyle w:val="Heading2"/>
      </w:pPr>
      <w:r>
        <w:t>Начало с узла: 10</w:t>
      </w:r>
    </w:p>
    <w:p>
      <w:r>
        <w:t>Узел 10, накопленная длина: 0</w:t>
        <w:br/>
        <w:t>u8=min(u8; u10+c108)=min(∞; 0+7) = 7</w:t>
        <w:br/>
        <w:t>u9=min(u9; u10+c109)=min(∞; 0+14) = 14</w:t>
        <w:br/>
      </w:r>
    </w:p>
    <w:p>
      <w:r>
        <w:t>Узел 8, накопленная длина: 7</w:t>
        <w:br/>
        <w:t>u5=min(u5; u8+c85)=min(∞; 7+8) = 15</w:t>
        <w:br/>
        <w:t>u9=min(u9; u8+c89)=min(14; 7+8) = 14</w:t>
        <w:br/>
      </w:r>
    </w:p>
    <w:p>
      <w:r>
        <w:t>Узел 9, накопленная длина: 14</w:t>
        <w:br/>
        <w:t>u6=min(u6; u9+c96)=min(∞; 14+10) = 24</w:t>
        <w:br/>
        <w:t>u7=min(u7; u9+c97)=min(∞; 14+6) = 20</w:t>
        <w:br/>
      </w:r>
    </w:p>
    <w:p>
      <w:r>
        <w:t>Узел 5, накопленная длина: 15</w:t>
        <w:br/>
        <w:t>u2=min(u2; u5+c52)=min(∞; 15+6) = 21</w:t>
        <w:br/>
        <w:t>u4=min(u4; u5+c54)=min(∞; 15+4) = 19</w:t>
        <w:br/>
        <w:t>u7=min(u7; u5+c57)=min(20; 15+10) = 20</w:t>
        <w:br/>
      </w:r>
    </w:p>
    <w:p>
      <w:r>
        <w:t>Узел 4, накопленная длина: 19</w:t>
        <w:br/>
        <w:t>u1=min(u1; u4+c41)=min(∞; 19+6) = 25</w:t>
        <w:br/>
        <w:t>u2=min(u2; u4+c42)=min(21; 19+9) = 21</w:t>
        <w:br/>
        <w:t>u3=min(u3; u4+c43)=min(∞; 19+5) = 24</w:t>
        <w:br/>
        <w:t>u7=min(u7; u4+c47)=min(20; 19+6) = 20</w:t>
        <w:br/>
      </w:r>
    </w:p>
    <w:p>
      <w:r>
        <w:t>Узел 7, накопленная длина: 20</w:t>
        <w:br/>
        <w:t>u6=min(u6; u7+c76)=min(24; 20+7) = 24</w:t>
        <w:br/>
      </w:r>
    </w:p>
    <w:p>
      <w:r>
        <w:t>Узел 2, накопленная длина: 21</w:t>
        <w:br/>
        <w:t>u1=min(u1; u2+c21)=min(25; 21+7) = 25</w:t>
        <w:br/>
      </w:r>
    </w:p>
    <w:p>
      <w:r>
        <w:t>Узел 3, накопленная длина: 24</w:t>
        <w:br/>
        <w:t>u1=min(u1; u3+c31)=min(25; 24+14) = 25</w:t>
        <w:br/>
        <w:t>u6=min(u6; u3+c36)=min(24; 24+8) = 24</w:t>
        <w:br/>
      </w:r>
    </w:p>
    <w:p>
      <w:r>
        <w:t>Узел 6, накопленная длина: 24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25</w:t>
            </w:r>
          </w:p>
        </w:tc>
      </w:tr>
      <w:tr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21</w:t>
            </w:r>
          </w:p>
        </w:tc>
      </w:tr>
      <w:tr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24</w:t>
            </w:r>
          </w:p>
        </w:tc>
      </w:tr>
      <w:tr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19</w:t>
            </w:r>
          </w:p>
        </w:tc>
      </w:tr>
      <w:tr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15</w:t>
            </w:r>
          </w:p>
        </w:tc>
      </w:tr>
      <w:tr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24</w:t>
            </w:r>
          </w:p>
        </w:tc>
      </w:tr>
      <w:tr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20</w:t>
            </w:r>
          </w:p>
        </w:tc>
      </w:tr>
      <w:tr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7</w:t>
            </w:r>
          </w:p>
        </w:tc>
      </w:tr>
      <w:tr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14</w:t>
            </w:r>
          </w:p>
        </w:tc>
      </w:tr>
      <w:tr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